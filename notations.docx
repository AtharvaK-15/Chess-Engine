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White Side</w:t>
            </w:r>
          </w:p>
        </w:tc>
        <w:tc>
          <w:tcPr>
            <w:tcW w:type="dxa" w:w="4320"/>
          </w:tcPr>
          <w:p>
            <w:r>
              <w:t>Black Side</w:t>
            </w:r>
          </w:p>
        </w:tc>
      </w:tr>
      <w:tr>
        <w:tc>
          <w:tcPr>
            <w:tcW w:type="dxa" w:w="4320"/>
          </w:tcPr>
          <w:p>
            <w:r>
              <w:t>1. e4</w:t>
            </w:r>
          </w:p>
        </w:tc>
        <w:tc>
          <w:tcPr>
            <w:tcW w:type="dxa" w:w="4320"/>
          </w:tcPr>
          <w:p>
            <w:r>
              <w:t>f5</w:t>
            </w:r>
          </w:p>
        </w:tc>
      </w:tr>
      <w:tr>
        <w:tc>
          <w:tcPr>
            <w:tcW w:type="dxa" w:w="4320"/>
          </w:tcPr>
          <w:p>
            <w:r>
              <w:t>2. Nf3</w:t>
            </w:r>
          </w:p>
        </w:tc>
        <w:tc>
          <w:tcPr>
            <w:tcW w:type="dxa" w:w="4320"/>
          </w:tcPr>
          <w:p>
            <w:r>
              <w:t>f4</w:t>
            </w:r>
          </w:p>
        </w:tc>
      </w:tr>
      <w:tr>
        <w:tc>
          <w:tcPr>
            <w:tcW w:type="dxa" w:w="4320"/>
          </w:tcPr>
          <w:p>
            <w:r>
              <w:t>3. Bc4</w:t>
            </w:r>
          </w:p>
        </w:tc>
        <w:tc>
          <w:tcPr>
            <w:tcW w:type="dxa" w:w="4320"/>
          </w:tcPr>
          <w:p>
            <w:r>
              <w:t>g5</w:t>
            </w:r>
          </w:p>
        </w:tc>
      </w:tr>
      <w:tr>
        <w:tc>
          <w:tcPr>
            <w:tcW w:type="dxa" w:w="4320"/>
          </w:tcPr>
          <w:p>
            <w:r>
              <w:t>4. Nxg5</w:t>
            </w:r>
          </w:p>
        </w:tc>
        <w:tc>
          <w:tcPr>
            <w:tcW w:type="dxa" w:w="4320"/>
          </w:tcPr>
          <w:p>
            <w:r>
              <w:t>e5</w:t>
            </w:r>
          </w:p>
        </w:tc>
      </w:tr>
      <w:tr>
        <w:tc>
          <w:tcPr>
            <w:tcW w:type="dxa" w:w="4320"/>
          </w:tcPr>
          <w:p>
            <w:r>
              <w:t>5. Qh5+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